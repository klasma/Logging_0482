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3161-2025 i Flens kommun</w:t>
      </w:r>
    </w:p>
    <w:p>
      <w:r>
        <w:t>Detta dokument behandlar höga naturvärden i avverkningsanmälan A 3161-2025 i Flens kommun. Denna avverkningsanmälan inkom 2025-01-22 08:06:13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kambräken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161-2025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6557112, E 584056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