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7973-2024 i Flens kommun</w:t>
      </w:r>
    </w:p>
    <w:p>
      <w:r>
        <w:t>Detta dokument behandlar höga naturvärden i avverkningsanmälan A 7973-2024 i Flens kommun. Denna avverkningsanmälan inkom 2024-02-28 14:06:36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973-2024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6559427, E 593415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