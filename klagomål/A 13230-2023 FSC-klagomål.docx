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13230-2023 i Flens kommun</w:t>
      </w:r>
    </w:p>
    <w:p>
      <w:r>
        <w:t>Detta dokument behandlar höga naturvärden i avverkningsanmälan A 13230-2023 i Flens kommun. Denna avverkningsanmälan inkom 2023-03-17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källpraktmossa (S), stor aspticka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13230-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6546788, E 593047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