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32901-2025 i Flens kommun</w:t>
      </w:r>
    </w:p>
    <w:p>
      <w:r>
        <w:t>Detta dokument behandlar höga naturvärden i avverkningsanmälan A 32901-2025 i Flens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