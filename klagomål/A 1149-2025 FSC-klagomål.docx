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1149-2025 i Flens kommun</w:t>
      </w:r>
    </w:p>
    <w:p>
      <w:r>
        <w:t>Detta dokument behandlar höga naturvärden i avverkningsanmälan A 1149-2025 i Flens kommun. Denna avverkningsanmälan inkom 2025-01-09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Leptoporus erubescens (NT), grönpyrola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149-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6548789, E 587650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