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48952-2023 i Flens kommun</w:t>
      </w:r>
    </w:p>
    <w:p>
      <w:r>
        <w:t>Detta dokument behandlar höga naturvärden i avverkningsanmälan A 48952-2023 i Flens kommun. Denna avverkningsanmälan inkom 2023-10-10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vedskivlav (NT), blåmossa (S), dropptaggsvamp (S) och grovticka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48952-2023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6564637, E 599274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