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33219-2024 i Flens kommun</w:t>
      </w:r>
    </w:p>
    <w:p>
      <w:r>
        <w:t>Detta dokument behandlar höga naturvärden i avverkningsanmälan A 33219-2024 i Flens kommun. Denna avverkningsanmälan inkom 2024-08-14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3219-2024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6558320, E 591965 i SWEREF 99 TM.</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68386"/>
            <wp:docPr id="2" name="Picture 2"/>
            <wp:cNvGraphicFramePr>
              <a:graphicFrameLocks noChangeAspect="1"/>
            </wp:cNvGraphicFramePr>
            <a:graphic>
              <a:graphicData uri="http://schemas.openxmlformats.org/drawingml/2006/picture">
                <pic:pic>
                  <pic:nvPicPr>
                    <pic:cNvPr id="0" name="A 33219-2024 karta knärot.png"/>
                    <pic:cNvPicPr/>
                  </pic:nvPicPr>
                  <pic:blipFill>
                    <a:blip r:embed="rId17"/>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6558320, E 591965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