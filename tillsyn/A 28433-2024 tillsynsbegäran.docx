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28433-2024 i Flens kommun</w:t>
      </w:r>
    </w:p>
    <w:p>
      <w:r>
        <w:t>Detta dokument behandlar höga naturvärden i avverkningsanmälan A 28433-2024 i Flens kommun. Denna avverkningsanmälan inkom 2024-07-04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rynkskinn (VU), fyrflikig jordstjärna (NT), motaggsvamp (NT), skogshare (NT), spillkråka (NT, §4), svart taggsvamp (NT), svinrot (NT), talltita (NT, §4), ullticka (NT), blåmossa (S), brandticka (S), bronshjon (S), dropptaggsvamp (S), grön sköldmossa (S, §8), grönpyrola (S), kamjordstjärna (S) och mindre märgborre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8433-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6558663, E 585245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