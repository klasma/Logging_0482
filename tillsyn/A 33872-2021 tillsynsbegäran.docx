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avverkningsanmälan A 33872-2021 i Flens kommun. Denna avverkningsanmälan inkom 2021-07-01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 karta knärot.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6549660, E 597787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