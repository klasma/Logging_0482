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avverkningsanmälan A 34985-2023 i Flens kommun. Denna avverkningsanmälan inkom 2023-08-04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34985-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 karta knärot.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6555110, E 586134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