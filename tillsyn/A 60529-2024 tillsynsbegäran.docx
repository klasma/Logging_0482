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60529-2024 i Flens kommun</w:t>
      </w:r>
    </w:p>
    <w:p>
      <w:r>
        <w:t>Detta dokument behandlar höga naturvärden i avverkningsanmälan A 60529-2024 i Flens kommun. Denna avverkningsanmälan inkom 2024-12-17 16:59:51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0529-2024 karta.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6552762, E 605035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