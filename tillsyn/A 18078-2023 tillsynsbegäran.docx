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avverkningsanmälan A 18078-2023 i Flens kommun. Denna avverkningsanmälan inkom 2023-04-23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svinrot (NT), aspvedgnagare (S), fjällig taggsvamp s.str. (S), rävticka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 karta.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