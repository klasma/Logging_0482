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24464-2025 i Flens kommun</w:t>
      </w:r>
    </w:p>
    <w:p>
      <w:r>
        <w:t>Detta dokument behandlar höga naturvärden i avverkningsanmälan A 24464-2025 i Flens kommun. Denna avverkningsanmälan inkom 2025-05-21 08:29:20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2446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6563561, E 604175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