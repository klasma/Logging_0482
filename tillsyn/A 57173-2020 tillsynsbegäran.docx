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57173-2020 i Flens kommun</w:t>
      </w:r>
    </w:p>
    <w:p>
      <w:r>
        <w:t>Detta dokument behandlar höga naturvärden i avverkningsanmälan A 57173-2020 i Flens kommun. Denna avverkningsanmälan inkom 2020-11-03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7173-2020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6544784, E 609244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804326"/>
            <wp:docPr id="2" name="Picture 2"/>
            <wp:cNvGraphicFramePr>
              <a:graphicFrameLocks noChangeAspect="1"/>
            </wp:cNvGraphicFramePr>
            <a:graphic>
              <a:graphicData uri="http://schemas.openxmlformats.org/drawingml/2006/picture">
                <pic:pic>
                  <pic:nvPicPr>
                    <pic:cNvPr id="0" name="A 57173-2020 karta knärot.png"/>
                    <pic:cNvPicPr/>
                  </pic:nvPicPr>
                  <pic:blipFill>
                    <a:blip r:embed="rId17"/>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6544784, E 609244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