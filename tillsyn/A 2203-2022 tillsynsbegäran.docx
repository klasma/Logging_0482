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avverkningsanmälan A 2203-2022 i Flens kommun. Denna avverkningsanmälan inkom 2022-01-17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2203-2022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 karta knärot.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6555121, E 586127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