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32606-2024 i Flens kommun</w:t>
      </w:r>
    </w:p>
    <w:p>
      <w:r>
        <w:t>Detta dokument behandlar höga naturvärden i avverkningsanmälan A 32606-2024 i Flens kommun. Denna avverkningsanmälan inkom 2024-08-09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raggtaggsvamp (EN), grangråticka (VU), koppartaggsvamp (VU), kandelabersvamp (NT), spillkråka (NT, §4), ullticka (NT), fjällig taggsvamp s.str. (S), fällmossa (S), grön sköldmossa (S, §8), skarp dropptaggsvamp (S), svavelriska (S), toppvaxing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05192"/>
            <wp:docPr id="1" name="Picture 1"/>
            <wp:cNvGraphicFramePr>
              <a:graphicFrameLocks noChangeAspect="1"/>
            </wp:cNvGraphicFramePr>
            <a:graphic>
              <a:graphicData uri="http://schemas.openxmlformats.org/drawingml/2006/picture">
                <pic:pic>
                  <pic:nvPicPr>
                    <pic:cNvPr id="0" name="A 32606-2024 karta.png"/>
                    <pic:cNvPicPr/>
                  </pic:nvPicPr>
                  <pic:blipFill>
                    <a:blip r:embed="rId16"/>
                    <a:stretch>
                      <a:fillRect/>
                    </a:stretch>
                  </pic:blipFill>
                  <pic:spPr>
                    <a:xfrm>
                      <a:off x="0" y="0"/>
                      <a:ext cx="5486400" cy="2205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6548709, E 592111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