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37425-2023 i Flens kommun</w:t>
      </w:r>
    </w:p>
    <w:p>
      <w:r>
        <w:t>Detta dokument behandlar höga naturvärden i avverkningsanmälan A 37425-2023 i Flens kommun. Denna avverkningsanmälan inkom 2023-08-18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björktrast (NT, §4), gullklöver (NT), havsörn (NT, §4), sexfläckig bastardsvärmare (NT), svedjenäva (NT), vanlig backsmörblomma (NT) och gråkråka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7425-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6546278, E 603818 i SWEREF 99 TM.</w:t>
      </w:r>
    </w:p>
    <w:p>
      <w:pPr>
        <w:pStyle w:val="Heading1"/>
      </w:pPr>
      <w:r>
        <w:t>Fridlysta arter</w:t>
      </w:r>
    </w:p>
    <w:p>
      <w:r>
        <w:t>Följande fridlysta arter har sina livsmiljöer och växtplatser i den avverkningsanmälda skogen: björktrast (NT, §4), havsörn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